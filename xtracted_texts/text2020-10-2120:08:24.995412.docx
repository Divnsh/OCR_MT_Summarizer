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 xml:space="preserve"> </w:t>
        <w:br/>
        <w:br/>
        <w:t>ANYONE COULD BE CARRYING</w:t>
        <w:br/>
        <w:br/>
        <w:t xml:space="preserve">       </w:t>
        <w:br/>
        <w:br/>
        <w:t xml:space="preserve">  </w:t>
        <w:br/>
        <w:br/>
        <w:t xml:space="preserve"> 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