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পথের দেবতা প্রসন্ন হাসিয়া বলেন-মূর্খ বালক, পথ তো</w:t>
        <w:br/>
        <w:t>তোমাদের সোনাডাঙা মাঠ ছাড়িয়ে ইচ্ছামতী পার হয়ে</w:t>
        <w:br/>
        <w:t>পদ্মফুলে ভরা মধূখালি বিলের পাশ কাটিয়া বেত্রবতীর</w:t>
        <w:br/>
        <w:t>খেয়ায় পাড়ি দিয়ে, পথ আমার চলে গেল সামনে, সামনে,</w:t>
        <w:br/>
        <w:t>সুর্ধাস্তের দিকে, জানার গন্ডী এড়িয়ে অপরিচয়ের উদ্দেশে...</w:t>
        <w:br/>
        <w:br/>
        <w:t xml:space="preserve"> 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