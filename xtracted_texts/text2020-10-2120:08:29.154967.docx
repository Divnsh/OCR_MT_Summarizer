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br/>
        <w:t xml:space="preserve"> </w:t>
        <w:br/>
        <w:br/>
        <w:t>Ox</w:t>
        <w:br/>
        <w:br/>
        <w:t xml:space="preserve"> </w:t>
        <w:br/>
        <w:br/>
        <w:t>Casan's Th ustr alloy</w:t>
        <w:br/>
        <w:br/>
        <w:t>NATE</w:t>
        <w:br/>
        <w:br/>
        <w:t>ot</w:t>
        <w:br/>
        <w:br/>
        <w:t>Qe</w:t>
        <w:br/>
        <w:t>ay</w:t>
        <w:br/>
        <w:br/>
        <w:t xml:space="preserve">       </w:t>
        <w:br/>
        <w:br/>
        <w:t>RO Teer</w:t>
        <w:br/>
        <w:br/>
        <w:t>}</w:t>
        <w:br/>
        <w:t>mgr ats dawning</w:t>
        <w:br/>
        <w:br/>
        <w:t>Beroh</w:t>
        <w:br/>
        <w:br/>
        <w:t xml:space="preserve"> </w:t>
        <w:br/>
        <w:br/>
        <w:t>wrth perreessren Prom foncsite? Hbotrparaiey 5,</w:t>
        <w:br/>
        <w:br/>
        <w:t>Kysreduerd</w:t>
        <w:br/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