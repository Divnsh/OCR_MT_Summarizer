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कु (0 है</w:t>
        <w:br/>
        <w:br/>
        <w:t>५३3७. ०.</w:t>
        <w:br/>
        <w:br/>
        <w:t>७</w:t>
        <w:br/>
        <w:br/>
        <w:t>खीरी</w:t>
        <w:br/>
        <w:br/>
        <w:t>05</w:t>
        <w:br/>
        <w:br/>
        <w:t xml:space="preserve"> </w:t>
        <w:br/>
        <w:br/>
        <w:t>का न" _-- - ४००७० _.. 5: ग्ए[्‌०- जा य ४४+++ हु</w:t>
        <w:br/>
        <w:t>_ ... 'भवणा कऔरएऊ परेह्ता- -- ७० ०-कभत-..</w:t>
        <w:br/>
        <w:br/>
        <w:t>7 भप्षक्षिएवमीण क्षाए अेज्छ सजा सविक्या ऋठ फफछिण--</w:t>
        <w:br/>
        <w:br/>
        <w:t>पअविव्या ० कैच ब्ख्ण- मै. ज्ब्धिः | की</w:t>
        <w:br/>
        <w:br/>
        <w:t>हरी कक किए छघन्‍प कीवन गुस्के णी कि ज-त _</w:t>
        <w:br/>
        <w:t>अश्ोषिता छिछब ऋएुल्त मोना २एभ'िेठ कछप्यण के हर</w:t>
        <w:br/>
        <w:t>लुफ््ण्णाः ( क- ह्ः बा जप-+--त</w:t>
        <w:br/>
        <w:br/>
        <w:t>»हीप्लेए वर्णाए कि. अहिष्िठत ७०छए का खान्य शेज्त्तत -ः</w:t>
        <w:br/>
        <w:t>स्व्झ्ल्‌ &gt;_ ० यब्एकंए  फ््छप्‌ - बजकर फ़िज्क्ेप -</w:t>
        <w:br/>
        <w:t>७ जाुलए ब्फ्भ #ऋणद्न्‌ ण्6ु । मन पक</w:t>
        <w:br/>
        <w:br/>
        <w:t>9 आर बी.</w:t>
        <w:br/>
        <w:t>हज जे व बज दी की आन! गयरा ९चबाकए व्या</w:t>
        <w:br/>
        <w:t>०्ए</w:t>
        <w:br/>
        <w:t>किषया वरुशए जैवल्ते_ ीजित कब पिछ्ठेत क्ले-कित---</w:t>
        <w:br/>
        <w:t>दविह आदि पता बता ब्रा एफ शेज्य |</w:t>
        <w:br/>
        <w:br/>
        <w:t xml:space="preserve"> </w:t>
        <w:br/>
        <w:br/>
        <w:t>ही बन 2० शहर पलक $</w:t>
        <w:br/>
        <w:t>] व्प छफ़ेए ७ कदिलओए कि __ ज्वस्ंझूणु [ +-</w:t>
        <w:br/>
        <w:t>पा</w:t>
        <w:br/>
        <w:br/>
        <w:t>ऊष्या घ न च</w:t>
        <w:br/>
        <w:br/>
        <w:t xml:space="preserve"> </w:t>
        <w:br/>
        <w:br/>
        <w:t xml:space="preserve">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